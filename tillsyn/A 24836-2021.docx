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24836-2021 i Sunne kommun</w:t>
      </w:r>
    </w:p>
    <w:p>
      <w:r>
        <w:t>Detta dokument behandlar höga naturvärden i avverkningsamälan A 24836-2021 i Sunne kommun. Denna avverkningsanmälan inkom 2021-05-24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grynig filtlav (NT), 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4836-2021.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6633252, E 394245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