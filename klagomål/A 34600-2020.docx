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34600-2020 i Sunne kommun</w:t>
      </w:r>
    </w:p>
    <w:p>
      <w:r>
        <w:t>Detta dokument behandlar höga naturvärden i avverkningsamälan A 34600-2020 i Sunne kommun. Denna avverkningsanmälan inkom 2020-07-22 och omfattar 11,7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grynig filtlav (NT), dvärghäxört (S), stuplav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34600-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6632737, E 393436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